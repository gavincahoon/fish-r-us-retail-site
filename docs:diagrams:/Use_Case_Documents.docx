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9368" w14:textId="15A9CC42" w:rsidR="00B95B21" w:rsidRDefault="00000000">
      <w:pPr>
        <w:pStyle w:val="Title"/>
      </w:pPr>
      <w:r>
        <w:t>Fish R US – Use Case Document</w:t>
      </w:r>
      <w:r w:rsidR="00521E75">
        <w:t>s</w:t>
      </w:r>
    </w:p>
    <w:p w14:paraId="1237D13B" w14:textId="03B84623" w:rsidR="00B95B21" w:rsidRDefault="00000000" w:rsidP="00B26F42">
      <w:pPr>
        <w:pStyle w:val="Heading1"/>
        <w:spacing w:line="240" w:lineRule="auto"/>
      </w:pPr>
      <w:r>
        <w:t>Use Case</w:t>
      </w:r>
      <w:r w:rsidR="00B26F42">
        <w:t xml:space="preserve"> 1</w:t>
      </w:r>
      <w:r>
        <w:br/>
        <w:t>Search &amp; Browse Products</w:t>
      </w:r>
    </w:p>
    <w:p w14:paraId="02626CC0" w14:textId="77777777" w:rsidR="00B95B21" w:rsidRDefault="00000000">
      <w:r>
        <w:rPr>
          <w:b/>
        </w:rPr>
        <w:t>Objective</w:t>
      </w:r>
      <w:r>
        <w:rPr>
          <w:b/>
        </w:rPr>
        <w:br/>
      </w:r>
      <w:r>
        <w:t>Allow customers to search or browse available products (fish and supplies).</w:t>
      </w:r>
    </w:p>
    <w:p w14:paraId="14F2AA97" w14:textId="77777777" w:rsidR="00B95B21" w:rsidRDefault="00000000">
      <w:r>
        <w:rPr>
          <w:b/>
        </w:rPr>
        <w:t>Business Event</w:t>
      </w:r>
      <w:r>
        <w:rPr>
          <w:b/>
        </w:rPr>
        <w:br/>
      </w:r>
      <w:r>
        <w:t>Customer wants to explore or find specific products.</w:t>
      </w:r>
    </w:p>
    <w:p w14:paraId="3C87161C" w14:textId="77777777" w:rsidR="00B95B21" w:rsidRDefault="00000000">
      <w:r>
        <w:rPr>
          <w:b/>
        </w:rPr>
        <w:t>Primary Actor(s)</w:t>
      </w:r>
      <w:r>
        <w:rPr>
          <w:b/>
        </w:rPr>
        <w:br/>
      </w:r>
      <w:r>
        <w:t>Customer</w:t>
      </w:r>
    </w:p>
    <w:p w14:paraId="256803F2" w14:textId="77777777" w:rsidR="00B95B21" w:rsidRDefault="00000000">
      <w:r>
        <w:rPr>
          <w:b/>
        </w:rPr>
        <w:t>Secondary Actor(s)</w:t>
      </w:r>
      <w:r>
        <w:rPr>
          <w:b/>
        </w:rPr>
        <w:br/>
      </w:r>
      <w:r>
        <w:t>Employee (in-store help)</w:t>
      </w:r>
    </w:p>
    <w:p w14:paraId="226C113D" w14:textId="77777777" w:rsidR="00B95B21" w:rsidRDefault="00000000">
      <w:r>
        <w:rPr>
          <w:b/>
        </w:rPr>
        <w:t>Pre-condition</w:t>
      </w:r>
      <w:r>
        <w:rPr>
          <w:b/>
        </w:rPr>
        <w:br/>
      </w:r>
      <w:r>
        <w:t>User is on the homepage or product page.</w:t>
      </w:r>
      <w:r>
        <w:br/>
        <w:t>Product catalog is populated.</w:t>
      </w:r>
    </w:p>
    <w:p w14:paraId="26DE1F16" w14:textId="77777777" w:rsidR="00B95B21" w:rsidRDefault="00000000">
      <w:r>
        <w:rPr>
          <w:b/>
        </w:rPr>
        <w:t>Post-condition</w:t>
      </w:r>
      <w:r>
        <w:rPr>
          <w:b/>
        </w:rPr>
        <w:br/>
      </w:r>
      <w:r>
        <w:t>User sees a list of products matching the filters or keywords.</w:t>
      </w:r>
    </w:p>
    <w:p w14:paraId="325B653C" w14:textId="77777777" w:rsidR="00B95B21" w:rsidRDefault="00000000">
      <w:r>
        <w:rPr>
          <w:b/>
        </w:rPr>
        <w:t>Failure outcomes</w:t>
      </w:r>
      <w:r>
        <w:rPr>
          <w:b/>
        </w:rPr>
        <w:br/>
      </w:r>
      <w:r>
        <w:t>System shows “No matching products found” or “Error retrieving product list.”</w:t>
      </w:r>
    </w:p>
    <w:p w14:paraId="77478B41" w14:textId="77777777" w:rsidR="00B95B21" w:rsidRDefault="00000000">
      <w:r>
        <w:t>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5B21" w14:paraId="431D15C0" w14:textId="77777777">
        <w:tc>
          <w:tcPr>
            <w:tcW w:w="4320" w:type="dxa"/>
          </w:tcPr>
          <w:p w14:paraId="0EB6425D" w14:textId="77777777" w:rsidR="00B95B21" w:rsidRDefault="00000000">
            <w:r>
              <w:t>Actor</w:t>
            </w:r>
          </w:p>
        </w:tc>
        <w:tc>
          <w:tcPr>
            <w:tcW w:w="4320" w:type="dxa"/>
          </w:tcPr>
          <w:p w14:paraId="011CA61B" w14:textId="77777777" w:rsidR="00B95B21" w:rsidRDefault="00000000">
            <w:r>
              <w:t>System</w:t>
            </w:r>
          </w:p>
        </w:tc>
      </w:tr>
      <w:tr w:rsidR="00B95B21" w14:paraId="2DB1B927" w14:textId="77777777">
        <w:tc>
          <w:tcPr>
            <w:tcW w:w="4320" w:type="dxa"/>
          </w:tcPr>
          <w:p w14:paraId="4DD84C94" w14:textId="77777777" w:rsidR="00B95B21" w:rsidRDefault="00000000">
            <w:r>
              <w:t>User visits homepage (home.php) or product page (products.php).</w:t>
            </w:r>
          </w:p>
        </w:tc>
        <w:tc>
          <w:tcPr>
            <w:tcW w:w="4320" w:type="dxa"/>
          </w:tcPr>
          <w:p w14:paraId="7DFEA94C" w14:textId="77777777" w:rsidR="00B95B21" w:rsidRDefault="00000000">
            <w:r>
              <w:t>System loads available products from the database.</w:t>
            </w:r>
          </w:p>
        </w:tc>
      </w:tr>
      <w:tr w:rsidR="00B95B21" w14:paraId="31AB2D49" w14:textId="77777777">
        <w:tc>
          <w:tcPr>
            <w:tcW w:w="4320" w:type="dxa"/>
          </w:tcPr>
          <w:p w14:paraId="1618E044" w14:textId="77777777" w:rsidR="00B95B21" w:rsidRDefault="00000000">
            <w:r>
              <w:t>User enters a search term or filter criteria.</w:t>
            </w:r>
          </w:p>
        </w:tc>
        <w:tc>
          <w:tcPr>
            <w:tcW w:w="4320" w:type="dxa"/>
          </w:tcPr>
          <w:p w14:paraId="53605509" w14:textId="77777777" w:rsidR="00B95B21" w:rsidRDefault="00000000">
            <w:r>
              <w:t>System queries product database.</w:t>
            </w:r>
          </w:p>
        </w:tc>
      </w:tr>
      <w:tr w:rsidR="00B95B21" w14:paraId="2D77C447" w14:textId="77777777">
        <w:tc>
          <w:tcPr>
            <w:tcW w:w="4320" w:type="dxa"/>
          </w:tcPr>
          <w:p w14:paraId="0EF51C65" w14:textId="77777777" w:rsidR="00B95B21" w:rsidRDefault="00000000">
            <w:r>
              <w:t>User clicks on “Search.”</w:t>
            </w:r>
          </w:p>
        </w:tc>
        <w:tc>
          <w:tcPr>
            <w:tcW w:w="4320" w:type="dxa"/>
          </w:tcPr>
          <w:p w14:paraId="6C4EFE1E" w14:textId="77777777" w:rsidR="00B95B21" w:rsidRDefault="00000000">
            <w:r>
              <w:t>Display list of matching products with name, price, and type.</w:t>
            </w:r>
          </w:p>
        </w:tc>
      </w:tr>
      <w:tr w:rsidR="00B95B21" w14:paraId="53A6F2E0" w14:textId="77777777">
        <w:tc>
          <w:tcPr>
            <w:tcW w:w="4320" w:type="dxa"/>
          </w:tcPr>
          <w:p w14:paraId="66B1A98A" w14:textId="77777777" w:rsidR="00B95B21" w:rsidRDefault="00000000">
            <w:r>
              <w:t>User browses result list.</w:t>
            </w:r>
          </w:p>
        </w:tc>
        <w:tc>
          <w:tcPr>
            <w:tcW w:w="4320" w:type="dxa"/>
          </w:tcPr>
          <w:p w14:paraId="48C1F37E" w14:textId="77777777" w:rsidR="00B95B21" w:rsidRDefault="00000000">
            <w:r>
              <w:t>System paginates and displays product grid or list view.</w:t>
            </w:r>
          </w:p>
        </w:tc>
      </w:tr>
    </w:tbl>
    <w:p w14:paraId="46C06DDE" w14:textId="77777777" w:rsidR="00B95B21" w:rsidRDefault="00000000">
      <w:r>
        <w:br w:type="page"/>
      </w:r>
    </w:p>
    <w:p w14:paraId="5F43A61A" w14:textId="4A91B89A" w:rsidR="00B95B21" w:rsidRDefault="00000000">
      <w:pPr>
        <w:pStyle w:val="Heading1"/>
      </w:pPr>
      <w:r>
        <w:lastRenderedPageBreak/>
        <w:t>Use Case</w:t>
      </w:r>
      <w:r w:rsidR="00B26F42">
        <w:t xml:space="preserve"> 2</w:t>
      </w:r>
      <w:r>
        <w:br/>
        <w:t>Place Order</w:t>
      </w:r>
    </w:p>
    <w:p w14:paraId="41482616" w14:textId="77777777" w:rsidR="00B95B21" w:rsidRDefault="00000000">
      <w:r>
        <w:rPr>
          <w:b/>
        </w:rPr>
        <w:t>Objective</w:t>
      </w:r>
      <w:r>
        <w:rPr>
          <w:b/>
        </w:rPr>
        <w:br/>
      </w:r>
      <w:r>
        <w:t>Allow customers to place an order for selected products.</w:t>
      </w:r>
    </w:p>
    <w:p w14:paraId="07E9F063" w14:textId="77777777" w:rsidR="00B95B21" w:rsidRDefault="00000000">
      <w:r>
        <w:rPr>
          <w:b/>
        </w:rPr>
        <w:t>Business Event</w:t>
      </w:r>
      <w:r>
        <w:rPr>
          <w:b/>
        </w:rPr>
        <w:br/>
      </w:r>
      <w:r>
        <w:t>Customer proceeds to checkout and confirms purchase.</w:t>
      </w:r>
    </w:p>
    <w:p w14:paraId="34B7CA00" w14:textId="77777777" w:rsidR="00B95B21" w:rsidRDefault="00000000">
      <w:r>
        <w:rPr>
          <w:b/>
        </w:rPr>
        <w:t>Primary Actor(s)</w:t>
      </w:r>
      <w:r>
        <w:rPr>
          <w:b/>
        </w:rPr>
        <w:br/>
      </w:r>
      <w:r>
        <w:t>Customer</w:t>
      </w:r>
    </w:p>
    <w:p w14:paraId="09CD3925" w14:textId="77777777" w:rsidR="00B95B21" w:rsidRDefault="00000000">
      <w:r>
        <w:rPr>
          <w:b/>
        </w:rPr>
        <w:t>Secondary Actor(s)</w:t>
      </w:r>
      <w:r>
        <w:rPr>
          <w:b/>
        </w:rPr>
        <w:br/>
      </w:r>
      <w:r>
        <w:t>Employee (POS checkout), Payment System</w:t>
      </w:r>
    </w:p>
    <w:p w14:paraId="2115FD6F" w14:textId="77777777" w:rsidR="00B95B21" w:rsidRDefault="00000000">
      <w:r>
        <w:rPr>
          <w:b/>
        </w:rPr>
        <w:t>Pre-condition</w:t>
      </w:r>
      <w:r>
        <w:rPr>
          <w:b/>
        </w:rPr>
        <w:br/>
      </w:r>
      <w:r>
        <w:t>User is logged in.</w:t>
      </w:r>
      <w:r>
        <w:br/>
        <w:t>Cart contains at least one product.</w:t>
      </w:r>
    </w:p>
    <w:p w14:paraId="63A85F9E" w14:textId="77777777" w:rsidR="00B95B21" w:rsidRDefault="00000000">
      <w:r>
        <w:rPr>
          <w:b/>
        </w:rPr>
        <w:t>Post-condition</w:t>
      </w:r>
      <w:r>
        <w:rPr>
          <w:b/>
        </w:rPr>
        <w:br/>
      </w:r>
      <w:r>
        <w:t>Order and order lines are saved. Inventory is updated.</w:t>
      </w:r>
    </w:p>
    <w:p w14:paraId="4D691780" w14:textId="77777777" w:rsidR="00B95B21" w:rsidRDefault="00000000">
      <w:r>
        <w:rPr>
          <w:b/>
        </w:rPr>
        <w:t>Failure outcomes</w:t>
      </w:r>
      <w:r>
        <w:rPr>
          <w:b/>
        </w:rPr>
        <w:br/>
      </w:r>
      <w:r>
        <w:t>System shows “Payment failed” or “Item out of stock.”</w:t>
      </w:r>
    </w:p>
    <w:p w14:paraId="53B760F1" w14:textId="77777777" w:rsidR="00B95B21" w:rsidRDefault="00000000">
      <w:r>
        <w:t>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B95B21" w14:paraId="49891DD0" w14:textId="77777777">
        <w:tc>
          <w:tcPr>
            <w:tcW w:w="4320" w:type="dxa"/>
          </w:tcPr>
          <w:p w14:paraId="3D0ED66B" w14:textId="77777777" w:rsidR="00B95B21" w:rsidRDefault="00000000">
            <w:r>
              <w:t>Actor</w:t>
            </w:r>
          </w:p>
        </w:tc>
        <w:tc>
          <w:tcPr>
            <w:tcW w:w="4320" w:type="dxa"/>
          </w:tcPr>
          <w:p w14:paraId="7D448AAE" w14:textId="77777777" w:rsidR="00B95B21" w:rsidRDefault="00000000">
            <w:r>
              <w:t>System</w:t>
            </w:r>
          </w:p>
        </w:tc>
      </w:tr>
      <w:tr w:rsidR="00B95B21" w14:paraId="670D66CC" w14:textId="77777777">
        <w:tc>
          <w:tcPr>
            <w:tcW w:w="4320" w:type="dxa"/>
          </w:tcPr>
          <w:p w14:paraId="2C497DEB" w14:textId="77777777" w:rsidR="00B95B21" w:rsidRDefault="00000000">
            <w:r>
              <w:t>User clicks checkout on cart page (checkout.php).</w:t>
            </w:r>
          </w:p>
        </w:tc>
        <w:tc>
          <w:tcPr>
            <w:tcW w:w="4320" w:type="dxa"/>
          </w:tcPr>
          <w:p w14:paraId="1A70738B" w14:textId="77777777" w:rsidR="00B95B21" w:rsidRDefault="00000000">
            <w:r>
              <w:t>Display order summary.</w:t>
            </w:r>
          </w:p>
        </w:tc>
      </w:tr>
      <w:tr w:rsidR="00B95B21" w14:paraId="1B28EEF2" w14:textId="77777777">
        <w:tc>
          <w:tcPr>
            <w:tcW w:w="4320" w:type="dxa"/>
          </w:tcPr>
          <w:p w14:paraId="082D8F02" w14:textId="77777777" w:rsidR="00B95B21" w:rsidRDefault="00000000">
            <w:r>
              <w:t>User enters shipping and payment info.</w:t>
            </w:r>
          </w:p>
        </w:tc>
        <w:tc>
          <w:tcPr>
            <w:tcW w:w="4320" w:type="dxa"/>
          </w:tcPr>
          <w:p w14:paraId="56D3EC9C" w14:textId="77777777" w:rsidR="00B95B21" w:rsidRDefault="00000000">
            <w:r>
              <w:t>Validate form inputs.</w:t>
            </w:r>
          </w:p>
        </w:tc>
      </w:tr>
      <w:tr w:rsidR="00B95B21" w14:paraId="636DBFAD" w14:textId="77777777">
        <w:tc>
          <w:tcPr>
            <w:tcW w:w="4320" w:type="dxa"/>
          </w:tcPr>
          <w:p w14:paraId="0C637E54" w14:textId="77777777" w:rsidR="00B95B21" w:rsidRDefault="00000000">
            <w:r>
              <w:t>User clicks “Place Order.”</w:t>
            </w:r>
          </w:p>
        </w:tc>
        <w:tc>
          <w:tcPr>
            <w:tcW w:w="4320" w:type="dxa"/>
          </w:tcPr>
          <w:p w14:paraId="5FF209C5" w14:textId="77777777" w:rsidR="00B95B21" w:rsidRDefault="00000000">
            <w:r>
              <w:t>Process payment.</w:t>
            </w:r>
            <w:r>
              <w:br/>
              <w:t>Insert into Order and OrderLine tables.</w:t>
            </w:r>
            <w:r>
              <w:br/>
              <w:t>Update Inventory.</w:t>
            </w:r>
            <w:r>
              <w:br/>
              <w:t>Redirect to confirmation page.</w:t>
            </w:r>
          </w:p>
        </w:tc>
      </w:tr>
      <w:tr w:rsidR="00B95B21" w14:paraId="01FCBB71" w14:textId="77777777">
        <w:tc>
          <w:tcPr>
            <w:tcW w:w="4320" w:type="dxa"/>
          </w:tcPr>
          <w:p w14:paraId="045F4C62" w14:textId="77777777" w:rsidR="00B95B21" w:rsidRDefault="00000000">
            <w:r>
              <w:t>User sees order confirmation (order-confirmation.php).</w:t>
            </w:r>
          </w:p>
        </w:tc>
        <w:tc>
          <w:tcPr>
            <w:tcW w:w="4320" w:type="dxa"/>
          </w:tcPr>
          <w:p w14:paraId="5701FABB" w14:textId="77777777" w:rsidR="00B95B21" w:rsidRDefault="00000000">
            <w:r>
              <w:t>Show order number and receipt.</w:t>
            </w:r>
          </w:p>
        </w:tc>
      </w:tr>
    </w:tbl>
    <w:p w14:paraId="57AF99EB" w14:textId="77777777" w:rsidR="00B95B21" w:rsidRDefault="00000000">
      <w:r>
        <w:br w:type="page"/>
      </w:r>
    </w:p>
    <w:p w14:paraId="06B0AB3D" w14:textId="06456A51" w:rsidR="00B95B21" w:rsidRDefault="00000000">
      <w:pPr>
        <w:pStyle w:val="Heading1"/>
      </w:pPr>
      <w:r>
        <w:lastRenderedPageBreak/>
        <w:t>Use Case</w:t>
      </w:r>
      <w:r w:rsidR="00B26F42">
        <w:t xml:space="preserve"> 3</w:t>
      </w:r>
      <w:r>
        <w:br/>
        <w:t>User Management (Register/Login)</w:t>
      </w:r>
    </w:p>
    <w:p w14:paraId="42A5E5A1" w14:textId="77777777" w:rsidR="00B95B21" w:rsidRDefault="00000000">
      <w:r>
        <w:rPr>
          <w:b/>
        </w:rPr>
        <w:t>Objective</w:t>
      </w:r>
      <w:r>
        <w:rPr>
          <w:b/>
        </w:rPr>
        <w:br/>
      </w:r>
      <w:r>
        <w:t>Allow users to register or log in to the system securely.</w:t>
      </w:r>
    </w:p>
    <w:p w14:paraId="71671A3E" w14:textId="77777777" w:rsidR="00B95B21" w:rsidRDefault="00000000">
      <w:r>
        <w:rPr>
          <w:b/>
        </w:rPr>
        <w:t>Business Event</w:t>
      </w:r>
      <w:r>
        <w:rPr>
          <w:b/>
        </w:rPr>
        <w:br/>
      </w:r>
      <w:r>
        <w:t>User signs up or logs in.</w:t>
      </w:r>
    </w:p>
    <w:p w14:paraId="1B66A4AD" w14:textId="77777777" w:rsidR="00B95B21" w:rsidRDefault="00000000">
      <w:r>
        <w:rPr>
          <w:b/>
        </w:rPr>
        <w:t>Primary Actor(s)</w:t>
      </w:r>
      <w:r>
        <w:rPr>
          <w:b/>
        </w:rPr>
        <w:br/>
      </w:r>
      <w:r>
        <w:t>Customer, Employee, Admin</w:t>
      </w:r>
    </w:p>
    <w:p w14:paraId="4BC846C1" w14:textId="77777777" w:rsidR="00B95B21" w:rsidRDefault="00000000">
      <w:r>
        <w:rPr>
          <w:b/>
        </w:rPr>
        <w:t>Secondary Actor(s)</w:t>
      </w:r>
      <w:r>
        <w:rPr>
          <w:b/>
        </w:rPr>
        <w:br/>
      </w:r>
      <w:r>
        <w:t>None</w:t>
      </w:r>
    </w:p>
    <w:p w14:paraId="5D4F4602" w14:textId="77777777" w:rsidR="00B95B21" w:rsidRDefault="00000000">
      <w:r>
        <w:rPr>
          <w:b/>
        </w:rPr>
        <w:t>Pre-condition</w:t>
      </w:r>
      <w:r>
        <w:rPr>
          <w:b/>
        </w:rPr>
        <w:br/>
      </w:r>
      <w:r>
        <w:t>User accesses login.php or register.php.</w:t>
      </w:r>
    </w:p>
    <w:p w14:paraId="453DAA25" w14:textId="77777777" w:rsidR="00B95B21" w:rsidRDefault="00000000">
      <w:r>
        <w:rPr>
          <w:b/>
        </w:rPr>
        <w:t>Post-condition</w:t>
      </w:r>
      <w:r>
        <w:rPr>
          <w:b/>
        </w:rPr>
        <w:br/>
      </w:r>
      <w:r>
        <w:t>User is logged in or registered, with a session active.</w:t>
      </w:r>
    </w:p>
    <w:p w14:paraId="69B52B19" w14:textId="77777777" w:rsidR="00B95B21" w:rsidRDefault="00000000">
      <w:r>
        <w:rPr>
          <w:b/>
        </w:rPr>
        <w:t>Failure outcomes</w:t>
      </w:r>
      <w:r>
        <w:rPr>
          <w:b/>
        </w:rPr>
        <w:br/>
      </w:r>
      <w:r>
        <w:t>System shows "Invalid credentials" or "Account already exists."</w:t>
      </w:r>
    </w:p>
    <w:p w14:paraId="6643603B" w14:textId="77777777" w:rsidR="00B95B21" w:rsidRDefault="00000000">
      <w:r>
        <w:t>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B95B21" w14:paraId="6F12404C" w14:textId="77777777">
        <w:tc>
          <w:tcPr>
            <w:tcW w:w="4320" w:type="dxa"/>
          </w:tcPr>
          <w:p w14:paraId="41CFA4D4" w14:textId="77777777" w:rsidR="00B95B21" w:rsidRDefault="00000000">
            <w:r>
              <w:t>Actor</w:t>
            </w:r>
          </w:p>
        </w:tc>
        <w:tc>
          <w:tcPr>
            <w:tcW w:w="4320" w:type="dxa"/>
          </w:tcPr>
          <w:p w14:paraId="55F33A59" w14:textId="77777777" w:rsidR="00B95B21" w:rsidRDefault="00000000">
            <w:r>
              <w:t>System</w:t>
            </w:r>
          </w:p>
        </w:tc>
      </w:tr>
      <w:tr w:rsidR="00B95B21" w14:paraId="0D0DF144" w14:textId="77777777">
        <w:tc>
          <w:tcPr>
            <w:tcW w:w="4320" w:type="dxa"/>
          </w:tcPr>
          <w:p w14:paraId="2A3986E4" w14:textId="77777777" w:rsidR="00B95B21" w:rsidRDefault="00000000">
            <w:r>
              <w:t>User visits login or register page.</w:t>
            </w:r>
          </w:p>
        </w:tc>
        <w:tc>
          <w:tcPr>
            <w:tcW w:w="4320" w:type="dxa"/>
          </w:tcPr>
          <w:p w14:paraId="7BF8A63A" w14:textId="77777777" w:rsidR="00B95B21" w:rsidRDefault="00000000">
            <w:r>
              <w:t>Load login.php or register.php.</w:t>
            </w:r>
          </w:p>
        </w:tc>
      </w:tr>
      <w:tr w:rsidR="00B95B21" w14:paraId="4CD5520D" w14:textId="77777777">
        <w:tc>
          <w:tcPr>
            <w:tcW w:w="4320" w:type="dxa"/>
          </w:tcPr>
          <w:p w14:paraId="6AED6A48" w14:textId="77777777" w:rsidR="00B95B21" w:rsidRDefault="00000000">
            <w:r>
              <w:t>User submits form with credentials or registration info.</w:t>
            </w:r>
          </w:p>
        </w:tc>
        <w:tc>
          <w:tcPr>
            <w:tcW w:w="4320" w:type="dxa"/>
          </w:tcPr>
          <w:p w14:paraId="31134F48" w14:textId="77777777" w:rsidR="00B95B21" w:rsidRDefault="00000000">
            <w:r>
              <w:t>Validate data. If login, check password. If registration, insert new Account and Customer/Employee record.</w:t>
            </w:r>
          </w:p>
        </w:tc>
      </w:tr>
      <w:tr w:rsidR="00B95B21" w14:paraId="50CF7933" w14:textId="77777777">
        <w:tc>
          <w:tcPr>
            <w:tcW w:w="4320" w:type="dxa"/>
          </w:tcPr>
          <w:p w14:paraId="2EB98ED8" w14:textId="77777777" w:rsidR="00B95B21" w:rsidRDefault="00000000">
            <w:r>
              <w:t>User is redirected to home.php or dashboard.</w:t>
            </w:r>
          </w:p>
        </w:tc>
        <w:tc>
          <w:tcPr>
            <w:tcW w:w="4320" w:type="dxa"/>
          </w:tcPr>
          <w:p w14:paraId="1FA9D14F" w14:textId="77777777" w:rsidR="00B95B21" w:rsidRDefault="00000000">
            <w:r>
              <w:t>Create session token and set role-based access.</w:t>
            </w:r>
          </w:p>
        </w:tc>
      </w:tr>
    </w:tbl>
    <w:p w14:paraId="42696787" w14:textId="77777777" w:rsidR="00B95B21" w:rsidRDefault="00000000">
      <w:r>
        <w:br w:type="page"/>
      </w:r>
    </w:p>
    <w:p w14:paraId="60B58341" w14:textId="6770286C" w:rsidR="00B95B21" w:rsidRDefault="00000000">
      <w:pPr>
        <w:pStyle w:val="Heading1"/>
      </w:pPr>
      <w:r>
        <w:lastRenderedPageBreak/>
        <w:t>Use Case</w:t>
      </w:r>
      <w:r w:rsidR="00B26F42">
        <w:t xml:space="preserve"> 4</w:t>
      </w:r>
      <w:r>
        <w:br/>
        <w:t>Manage Orders</w:t>
      </w:r>
    </w:p>
    <w:p w14:paraId="2E792CF5" w14:textId="77777777" w:rsidR="00B95B21" w:rsidRDefault="00000000">
      <w:r>
        <w:rPr>
          <w:b/>
        </w:rPr>
        <w:t>Objective</w:t>
      </w:r>
      <w:r>
        <w:rPr>
          <w:b/>
        </w:rPr>
        <w:br/>
      </w:r>
      <w:r>
        <w:t>Allow employees to update order status and view customer orders.</w:t>
      </w:r>
    </w:p>
    <w:p w14:paraId="79BE6C65" w14:textId="77777777" w:rsidR="00B95B21" w:rsidRDefault="00000000">
      <w:r>
        <w:rPr>
          <w:b/>
        </w:rPr>
        <w:t>Business Event</w:t>
      </w:r>
      <w:r>
        <w:rPr>
          <w:b/>
        </w:rPr>
        <w:br/>
      </w:r>
      <w:r>
        <w:t>Employee updates shipping or cancels an order.</w:t>
      </w:r>
    </w:p>
    <w:p w14:paraId="19516424" w14:textId="77777777" w:rsidR="00B95B21" w:rsidRDefault="00000000">
      <w:r>
        <w:rPr>
          <w:b/>
        </w:rPr>
        <w:t>Primary Actor(s)</w:t>
      </w:r>
      <w:r>
        <w:rPr>
          <w:b/>
        </w:rPr>
        <w:br/>
      </w:r>
      <w:r>
        <w:t>Employee</w:t>
      </w:r>
    </w:p>
    <w:p w14:paraId="627B7FE2" w14:textId="77777777" w:rsidR="00B95B21" w:rsidRDefault="00000000">
      <w:r>
        <w:rPr>
          <w:b/>
        </w:rPr>
        <w:t>Secondary Actor(s)</w:t>
      </w:r>
      <w:r>
        <w:rPr>
          <w:b/>
        </w:rPr>
        <w:br/>
      </w:r>
      <w:r>
        <w:t>Admin</w:t>
      </w:r>
    </w:p>
    <w:p w14:paraId="36E5F3E5" w14:textId="77777777" w:rsidR="00B95B21" w:rsidRDefault="00000000">
      <w:r>
        <w:rPr>
          <w:b/>
        </w:rPr>
        <w:t>Pre-condition</w:t>
      </w:r>
      <w:r>
        <w:rPr>
          <w:b/>
        </w:rPr>
        <w:br/>
      </w:r>
      <w:r>
        <w:t>User must be logged in as Employee or Admin.</w:t>
      </w:r>
    </w:p>
    <w:p w14:paraId="2ECA5629" w14:textId="77777777" w:rsidR="00B95B21" w:rsidRDefault="00000000">
      <w:r>
        <w:rPr>
          <w:b/>
        </w:rPr>
        <w:t>Post-condition</w:t>
      </w:r>
      <w:r>
        <w:rPr>
          <w:b/>
        </w:rPr>
        <w:br/>
      </w:r>
      <w:r>
        <w:t>Order record is updated.</w:t>
      </w:r>
    </w:p>
    <w:p w14:paraId="23581EB0" w14:textId="77777777" w:rsidR="00B95B21" w:rsidRDefault="00000000">
      <w:r>
        <w:rPr>
          <w:b/>
        </w:rPr>
        <w:t>Failure outcomes</w:t>
      </w:r>
      <w:r>
        <w:rPr>
          <w:b/>
        </w:rPr>
        <w:br/>
      </w:r>
      <w:r>
        <w:t>System shows “Failed to update order” or invalid order ID error.</w:t>
      </w:r>
    </w:p>
    <w:p w14:paraId="069E1DD5" w14:textId="77777777" w:rsidR="00B95B21" w:rsidRDefault="00000000">
      <w:r>
        <w:t>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5B21" w14:paraId="2F5C2D4B" w14:textId="77777777">
        <w:tc>
          <w:tcPr>
            <w:tcW w:w="4320" w:type="dxa"/>
          </w:tcPr>
          <w:p w14:paraId="7AEB2A53" w14:textId="77777777" w:rsidR="00B95B21" w:rsidRDefault="00000000">
            <w:r>
              <w:t>Actor</w:t>
            </w:r>
          </w:p>
        </w:tc>
        <w:tc>
          <w:tcPr>
            <w:tcW w:w="4320" w:type="dxa"/>
          </w:tcPr>
          <w:p w14:paraId="2AC3A9F7" w14:textId="77777777" w:rsidR="00B95B21" w:rsidRDefault="00000000">
            <w:r>
              <w:t>System</w:t>
            </w:r>
          </w:p>
        </w:tc>
      </w:tr>
      <w:tr w:rsidR="00B95B21" w14:paraId="64A99EF0" w14:textId="77777777">
        <w:tc>
          <w:tcPr>
            <w:tcW w:w="4320" w:type="dxa"/>
          </w:tcPr>
          <w:p w14:paraId="7E425170" w14:textId="77777777" w:rsidR="00B95B21" w:rsidRDefault="00000000">
            <w:r>
              <w:t>Employee navigates to order-list.php.</w:t>
            </w:r>
          </w:p>
        </w:tc>
        <w:tc>
          <w:tcPr>
            <w:tcW w:w="4320" w:type="dxa"/>
          </w:tcPr>
          <w:p w14:paraId="513B228F" w14:textId="77777777" w:rsidR="00B95B21" w:rsidRDefault="00000000">
            <w:r>
              <w:t>Load list of recent orders.</w:t>
            </w:r>
          </w:p>
        </w:tc>
      </w:tr>
      <w:tr w:rsidR="00B95B21" w14:paraId="280D4CD8" w14:textId="77777777">
        <w:tc>
          <w:tcPr>
            <w:tcW w:w="4320" w:type="dxa"/>
          </w:tcPr>
          <w:p w14:paraId="5A4358F8" w14:textId="77777777" w:rsidR="00B95B21" w:rsidRDefault="00000000">
            <w:r>
              <w:t>User selects an order to view/edit.</w:t>
            </w:r>
          </w:p>
        </w:tc>
        <w:tc>
          <w:tcPr>
            <w:tcW w:w="4320" w:type="dxa"/>
          </w:tcPr>
          <w:p w14:paraId="64B8FEA1" w14:textId="77777777" w:rsidR="00B95B21" w:rsidRDefault="00000000">
            <w:r>
              <w:t>Show order-detail.php with status, items, and totals.</w:t>
            </w:r>
          </w:p>
        </w:tc>
      </w:tr>
      <w:tr w:rsidR="00B95B21" w14:paraId="14B56F1B" w14:textId="77777777">
        <w:tc>
          <w:tcPr>
            <w:tcW w:w="4320" w:type="dxa"/>
          </w:tcPr>
          <w:p w14:paraId="2149B298" w14:textId="77777777" w:rsidR="00B95B21" w:rsidRDefault="00000000">
            <w:r>
              <w:t>User changes status and clicks “Update.”</w:t>
            </w:r>
          </w:p>
        </w:tc>
        <w:tc>
          <w:tcPr>
            <w:tcW w:w="4320" w:type="dxa"/>
          </w:tcPr>
          <w:p w14:paraId="23552692" w14:textId="77777777" w:rsidR="00B95B21" w:rsidRDefault="00000000">
            <w:r>
              <w:t>Update Order table. Confirm with success message.</w:t>
            </w:r>
          </w:p>
        </w:tc>
      </w:tr>
      <w:tr w:rsidR="00B95B21" w14:paraId="7F8FEA3D" w14:textId="77777777">
        <w:tc>
          <w:tcPr>
            <w:tcW w:w="4320" w:type="dxa"/>
          </w:tcPr>
          <w:p w14:paraId="0F741DE7" w14:textId="77777777" w:rsidR="00B95B21" w:rsidRDefault="00000000">
            <w:r>
              <w:t>Employee returns to order list.</w:t>
            </w:r>
          </w:p>
        </w:tc>
        <w:tc>
          <w:tcPr>
            <w:tcW w:w="4320" w:type="dxa"/>
          </w:tcPr>
          <w:p w14:paraId="74ABD825" w14:textId="77777777" w:rsidR="00B95B21" w:rsidRDefault="00000000">
            <w:r>
              <w:t>Order list reflects new status.</w:t>
            </w:r>
          </w:p>
        </w:tc>
      </w:tr>
    </w:tbl>
    <w:p w14:paraId="4F1A2E74" w14:textId="77777777" w:rsidR="00B95B21" w:rsidRDefault="00000000">
      <w:r>
        <w:br w:type="page"/>
      </w:r>
    </w:p>
    <w:p w14:paraId="3A750191" w14:textId="211BF0FB" w:rsidR="00B95B21" w:rsidRDefault="00000000">
      <w:pPr>
        <w:pStyle w:val="Heading1"/>
      </w:pPr>
      <w:r>
        <w:lastRenderedPageBreak/>
        <w:t>Use Case</w:t>
      </w:r>
      <w:r w:rsidR="00B26F42">
        <w:t xml:space="preserve"> 5</w:t>
      </w:r>
      <w:r>
        <w:br/>
        <w:t>Manage Inventory</w:t>
      </w:r>
    </w:p>
    <w:p w14:paraId="35C9E0F5" w14:textId="77777777" w:rsidR="00B95B21" w:rsidRDefault="00000000">
      <w:r>
        <w:rPr>
          <w:b/>
        </w:rPr>
        <w:t>Objective</w:t>
      </w:r>
      <w:r>
        <w:rPr>
          <w:b/>
        </w:rPr>
        <w:br/>
      </w:r>
      <w:r>
        <w:t>Allow staff to add, update, or view inventory items for their store.</w:t>
      </w:r>
    </w:p>
    <w:p w14:paraId="1CC7E335" w14:textId="77777777" w:rsidR="00B95B21" w:rsidRDefault="00000000">
      <w:r>
        <w:rPr>
          <w:b/>
        </w:rPr>
        <w:t>Business Event</w:t>
      </w:r>
      <w:r>
        <w:rPr>
          <w:b/>
        </w:rPr>
        <w:br/>
      </w:r>
      <w:r>
        <w:t>Employee receives or audits inventory.</w:t>
      </w:r>
    </w:p>
    <w:p w14:paraId="3B6437AE" w14:textId="77777777" w:rsidR="00B95B21" w:rsidRDefault="00000000">
      <w:r>
        <w:rPr>
          <w:b/>
        </w:rPr>
        <w:t>Primary Actor(s)</w:t>
      </w:r>
      <w:r>
        <w:rPr>
          <w:b/>
        </w:rPr>
        <w:br/>
      </w:r>
      <w:r>
        <w:t>Employee</w:t>
      </w:r>
    </w:p>
    <w:p w14:paraId="0EB8D65F" w14:textId="77777777" w:rsidR="00B95B21" w:rsidRDefault="00000000">
      <w:r>
        <w:rPr>
          <w:b/>
        </w:rPr>
        <w:t>Secondary Actor(s)</w:t>
      </w:r>
      <w:r>
        <w:rPr>
          <w:b/>
        </w:rPr>
        <w:br/>
      </w:r>
      <w:r>
        <w:t>Admin</w:t>
      </w:r>
    </w:p>
    <w:p w14:paraId="6404AAEA" w14:textId="77777777" w:rsidR="00B95B21" w:rsidRDefault="00000000">
      <w:r>
        <w:rPr>
          <w:b/>
        </w:rPr>
        <w:t>Pre-condition</w:t>
      </w:r>
      <w:r>
        <w:rPr>
          <w:b/>
        </w:rPr>
        <w:br/>
      </w:r>
      <w:r>
        <w:t>Employee is logged in and assigned to a store.</w:t>
      </w:r>
    </w:p>
    <w:p w14:paraId="221DB9E3" w14:textId="77777777" w:rsidR="00B95B21" w:rsidRDefault="00000000">
      <w:r>
        <w:rPr>
          <w:b/>
        </w:rPr>
        <w:t>Post-condition</w:t>
      </w:r>
      <w:r>
        <w:rPr>
          <w:b/>
        </w:rPr>
        <w:br/>
      </w:r>
      <w:r>
        <w:t>Inventory record is inserted or updated.</w:t>
      </w:r>
    </w:p>
    <w:p w14:paraId="6970FC00" w14:textId="77777777" w:rsidR="00B95B21" w:rsidRDefault="00000000">
      <w:r>
        <w:rPr>
          <w:b/>
        </w:rPr>
        <w:t>Failure outcomes</w:t>
      </w:r>
      <w:r>
        <w:rPr>
          <w:b/>
        </w:rPr>
        <w:br/>
      </w:r>
      <w:r>
        <w:t>System shows “Invalid quantity” or “Product not found.”</w:t>
      </w:r>
    </w:p>
    <w:p w14:paraId="2E80713B" w14:textId="77777777" w:rsidR="00B95B21" w:rsidRDefault="00000000">
      <w:r>
        <w:t>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5B21" w14:paraId="07C3CFA0" w14:textId="77777777">
        <w:tc>
          <w:tcPr>
            <w:tcW w:w="4320" w:type="dxa"/>
          </w:tcPr>
          <w:p w14:paraId="1084A71F" w14:textId="77777777" w:rsidR="00B95B21" w:rsidRDefault="00000000">
            <w:r>
              <w:t>Actor</w:t>
            </w:r>
          </w:p>
        </w:tc>
        <w:tc>
          <w:tcPr>
            <w:tcW w:w="4320" w:type="dxa"/>
          </w:tcPr>
          <w:p w14:paraId="4C0C1D10" w14:textId="77777777" w:rsidR="00B95B21" w:rsidRDefault="00000000">
            <w:r>
              <w:t>System</w:t>
            </w:r>
          </w:p>
        </w:tc>
      </w:tr>
      <w:tr w:rsidR="00B95B21" w14:paraId="5A20C1B8" w14:textId="77777777">
        <w:tc>
          <w:tcPr>
            <w:tcW w:w="4320" w:type="dxa"/>
          </w:tcPr>
          <w:p w14:paraId="7E00D44F" w14:textId="77777777" w:rsidR="00B95B21" w:rsidRDefault="00000000">
            <w:r>
              <w:t>User goes to inventory-list.php.</w:t>
            </w:r>
          </w:p>
        </w:tc>
        <w:tc>
          <w:tcPr>
            <w:tcW w:w="4320" w:type="dxa"/>
          </w:tcPr>
          <w:p w14:paraId="00DDDAD5" w14:textId="77777777" w:rsidR="00B95B21" w:rsidRDefault="00000000">
            <w:r>
              <w:t>System displays current store inventory.</w:t>
            </w:r>
          </w:p>
        </w:tc>
      </w:tr>
      <w:tr w:rsidR="00B95B21" w14:paraId="0BFDEB23" w14:textId="77777777">
        <w:tc>
          <w:tcPr>
            <w:tcW w:w="4320" w:type="dxa"/>
          </w:tcPr>
          <w:p w14:paraId="35B48D5B" w14:textId="77777777" w:rsidR="00B95B21" w:rsidRDefault="00000000">
            <w:r>
              <w:t>User clicks “Add Inventory” or edits existing row.</w:t>
            </w:r>
          </w:p>
        </w:tc>
        <w:tc>
          <w:tcPr>
            <w:tcW w:w="4320" w:type="dxa"/>
          </w:tcPr>
          <w:p w14:paraId="6A9FB55F" w14:textId="77777777" w:rsidR="00B95B21" w:rsidRDefault="00000000">
            <w:r>
              <w:t>Show add-inventory.php or edit-inventory.php form.</w:t>
            </w:r>
          </w:p>
        </w:tc>
      </w:tr>
      <w:tr w:rsidR="00B95B21" w14:paraId="004175E4" w14:textId="77777777">
        <w:tc>
          <w:tcPr>
            <w:tcW w:w="4320" w:type="dxa"/>
          </w:tcPr>
          <w:p w14:paraId="2732473A" w14:textId="77777777" w:rsidR="00B95B21" w:rsidRDefault="00000000">
            <w:r>
              <w:t>User enters product, vendor, quantity, date.</w:t>
            </w:r>
          </w:p>
        </w:tc>
        <w:tc>
          <w:tcPr>
            <w:tcW w:w="4320" w:type="dxa"/>
          </w:tcPr>
          <w:p w14:paraId="4EE347AC" w14:textId="77777777" w:rsidR="00B95B21" w:rsidRDefault="00000000">
            <w:r>
              <w:t>Insert or update record in Inventory table.</w:t>
            </w:r>
          </w:p>
        </w:tc>
      </w:tr>
      <w:tr w:rsidR="00B95B21" w14:paraId="1DBE6733" w14:textId="77777777">
        <w:tc>
          <w:tcPr>
            <w:tcW w:w="4320" w:type="dxa"/>
          </w:tcPr>
          <w:p w14:paraId="6A546E96" w14:textId="77777777" w:rsidR="00B95B21" w:rsidRDefault="00000000">
            <w:r>
              <w:t>User is redirected to inventory list.</w:t>
            </w:r>
          </w:p>
        </w:tc>
        <w:tc>
          <w:tcPr>
            <w:tcW w:w="4320" w:type="dxa"/>
          </w:tcPr>
          <w:p w14:paraId="44236AA0" w14:textId="77777777" w:rsidR="00B95B21" w:rsidRDefault="00000000">
            <w:r>
              <w:t>Updated row is shown in list with confirmation.</w:t>
            </w:r>
          </w:p>
        </w:tc>
      </w:tr>
    </w:tbl>
    <w:p w14:paraId="2C89D8A9" w14:textId="77777777" w:rsidR="00B95B21" w:rsidRDefault="00000000">
      <w:r>
        <w:br w:type="page"/>
      </w:r>
    </w:p>
    <w:p w14:paraId="3F4989A9" w14:textId="265AE350" w:rsidR="00B95B21" w:rsidRDefault="00000000">
      <w:pPr>
        <w:pStyle w:val="Heading1"/>
      </w:pPr>
      <w:r>
        <w:lastRenderedPageBreak/>
        <w:t>Use Case</w:t>
      </w:r>
      <w:r w:rsidR="00B26F42">
        <w:t xml:space="preserve"> 6</w:t>
      </w:r>
      <w:r>
        <w:br/>
        <w:t>Manage Employees</w:t>
      </w:r>
    </w:p>
    <w:p w14:paraId="0332F011" w14:textId="77777777" w:rsidR="00B95B21" w:rsidRDefault="00000000">
      <w:r>
        <w:rPr>
          <w:b/>
        </w:rPr>
        <w:t>Objective</w:t>
      </w:r>
      <w:r>
        <w:rPr>
          <w:b/>
        </w:rPr>
        <w:br/>
      </w:r>
      <w:r>
        <w:t>Allow admin to manage employee records.</w:t>
      </w:r>
    </w:p>
    <w:p w14:paraId="54305D38" w14:textId="77777777" w:rsidR="00B95B21" w:rsidRDefault="00000000">
      <w:r>
        <w:rPr>
          <w:b/>
        </w:rPr>
        <w:t>Business Event</w:t>
      </w:r>
      <w:r>
        <w:rPr>
          <w:b/>
        </w:rPr>
        <w:br/>
      </w:r>
      <w:r>
        <w:t>Admin adds or updates an employee account.</w:t>
      </w:r>
    </w:p>
    <w:p w14:paraId="5E750B28" w14:textId="77777777" w:rsidR="00B95B21" w:rsidRDefault="00000000">
      <w:r>
        <w:rPr>
          <w:b/>
        </w:rPr>
        <w:t>Primary Actor(s)</w:t>
      </w:r>
      <w:r>
        <w:rPr>
          <w:b/>
        </w:rPr>
        <w:br/>
      </w:r>
      <w:r>
        <w:t>Admin</w:t>
      </w:r>
    </w:p>
    <w:p w14:paraId="4B39D7E5" w14:textId="77777777" w:rsidR="00B95B21" w:rsidRDefault="00000000">
      <w:r>
        <w:rPr>
          <w:b/>
        </w:rPr>
        <w:t>Secondary Actor(s)</w:t>
      </w:r>
      <w:r>
        <w:rPr>
          <w:b/>
        </w:rPr>
        <w:br/>
      </w:r>
      <w:r>
        <w:t>None</w:t>
      </w:r>
    </w:p>
    <w:p w14:paraId="051C4848" w14:textId="77777777" w:rsidR="00B95B21" w:rsidRDefault="00000000">
      <w:r>
        <w:rPr>
          <w:b/>
        </w:rPr>
        <w:t>Pre-condition</w:t>
      </w:r>
      <w:r>
        <w:rPr>
          <w:b/>
        </w:rPr>
        <w:br/>
      </w:r>
      <w:r>
        <w:t>Admin is logged in.</w:t>
      </w:r>
    </w:p>
    <w:p w14:paraId="290DAEB3" w14:textId="77777777" w:rsidR="00B95B21" w:rsidRDefault="00000000">
      <w:r>
        <w:rPr>
          <w:b/>
        </w:rPr>
        <w:t>Post-condition</w:t>
      </w:r>
      <w:r>
        <w:rPr>
          <w:b/>
        </w:rPr>
        <w:br/>
      </w:r>
      <w:r>
        <w:t>New employee is added or existing record updated.</w:t>
      </w:r>
    </w:p>
    <w:p w14:paraId="0CF3D9E1" w14:textId="77777777" w:rsidR="00B95B21" w:rsidRDefault="00000000">
      <w:r>
        <w:rPr>
          <w:b/>
        </w:rPr>
        <w:t>Failure outcomes</w:t>
      </w:r>
      <w:r>
        <w:rPr>
          <w:b/>
        </w:rPr>
        <w:br/>
      </w:r>
      <w:r>
        <w:t>System shows “Duplicate record” or “Missing fields.”</w:t>
      </w:r>
    </w:p>
    <w:p w14:paraId="01FA3FD8" w14:textId="77777777" w:rsidR="00B95B21" w:rsidRDefault="00000000">
      <w:r>
        <w:t>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5B21" w14:paraId="5312FA96" w14:textId="77777777">
        <w:tc>
          <w:tcPr>
            <w:tcW w:w="4320" w:type="dxa"/>
          </w:tcPr>
          <w:p w14:paraId="786FF04C" w14:textId="77777777" w:rsidR="00B95B21" w:rsidRDefault="00000000">
            <w:r>
              <w:t>Actor</w:t>
            </w:r>
          </w:p>
        </w:tc>
        <w:tc>
          <w:tcPr>
            <w:tcW w:w="4320" w:type="dxa"/>
          </w:tcPr>
          <w:p w14:paraId="7962819A" w14:textId="77777777" w:rsidR="00B95B21" w:rsidRDefault="00000000">
            <w:r>
              <w:t>System</w:t>
            </w:r>
          </w:p>
        </w:tc>
      </w:tr>
      <w:tr w:rsidR="00B95B21" w14:paraId="5A1984C8" w14:textId="77777777">
        <w:tc>
          <w:tcPr>
            <w:tcW w:w="4320" w:type="dxa"/>
          </w:tcPr>
          <w:p w14:paraId="1A244042" w14:textId="77777777" w:rsidR="00B95B21" w:rsidRDefault="00000000">
            <w:r>
              <w:t>Admin navigates to employee-list.php.</w:t>
            </w:r>
          </w:p>
        </w:tc>
        <w:tc>
          <w:tcPr>
            <w:tcW w:w="4320" w:type="dxa"/>
          </w:tcPr>
          <w:p w14:paraId="7BC1EFCD" w14:textId="77777777" w:rsidR="00B95B21" w:rsidRDefault="00000000">
            <w:r>
              <w:t>Display all employees.</w:t>
            </w:r>
          </w:p>
        </w:tc>
      </w:tr>
      <w:tr w:rsidR="00B95B21" w14:paraId="083CB538" w14:textId="77777777">
        <w:tc>
          <w:tcPr>
            <w:tcW w:w="4320" w:type="dxa"/>
          </w:tcPr>
          <w:p w14:paraId="2007C97F" w14:textId="77777777" w:rsidR="00B95B21" w:rsidRDefault="00000000">
            <w:r>
              <w:t>Admin clicks “Add Employee.”</w:t>
            </w:r>
          </w:p>
        </w:tc>
        <w:tc>
          <w:tcPr>
            <w:tcW w:w="4320" w:type="dxa"/>
          </w:tcPr>
          <w:p w14:paraId="65C9C2A2" w14:textId="77777777" w:rsidR="00B95B21" w:rsidRDefault="00000000">
            <w:r>
              <w:t>Show add-employee.php form.</w:t>
            </w:r>
          </w:p>
        </w:tc>
      </w:tr>
      <w:tr w:rsidR="00B95B21" w14:paraId="33A070D6" w14:textId="77777777">
        <w:tc>
          <w:tcPr>
            <w:tcW w:w="4320" w:type="dxa"/>
          </w:tcPr>
          <w:p w14:paraId="1C00DC32" w14:textId="77777777" w:rsidR="00B95B21" w:rsidRDefault="00000000">
            <w:r>
              <w:t>Admin enters employee details and submits.</w:t>
            </w:r>
          </w:p>
        </w:tc>
        <w:tc>
          <w:tcPr>
            <w:tcW w:w="4320" w:type="dxa"/>
          </w:tcPr>
          <w:p w14:paraId="680C1C24" w14:textId="77777777" w:rsidR="00B95B21" w:rsidRDefault="00000000">
            <w:r>
              <w:t>Insert into Employee and optionally Account table.</w:t>
            </w:r>
          </w:p>
        </w:tc>
      </w:tr>
      <w:tr w:rsidR="00B95B21" w14:paraId="5414AA35" w14:textId="77777777">
        <w:tc>
          <w:tcPr>
            <w:tcW w:w="4320" w:type="dxa"/>
          </w:tcPr>
          <w:p w14:paraId="2D15A0D4" w14:textId="77777777" w:rsidR="00B95B21" w:rsidRDefault="00000000">
            <w:r>
              <w:t>Admin returns to employee list.</w:t>
            </w:r>
          </w:p>
        </w:tc>
        <w:tc>
          <w:tcPr>
            <w:tcW w:w="4320" w:type="dxa"/>
          </w:tcPr>
          <w:p w14:paraId="31C7ABC0" w14:textId="77777777" w:rsidR="00B95B21" w:rsidRDefault="00000000">
            <w:r>
              <w:t>Updated list reflects changes.</w:t>
            </w:r>
          </w:p>
        </w:tc>
      </w:tr>
    </w:tbl>
    <w:p w14:paraId="37D29BB4" w14:textId="77777777" w:rsidR="00B95B21" w:rsidRDefault="00000000">
      <w:r>
        <w:br w:type="page"/>
      </w:r>
    </w:p>
    <w:p w14:paraId="25AC2A2D" w14:textId="36A48BD3" w:rsidR="00B95B21" w:rsidRDefault="00000000">
      <w:pPr>
        <w:pStyle w:val="Heading1"/>
      </w:pPr>
      <w:r>
        <w:lastRenderedPageBreak/>
        <w:t>Use Case</w:t>
      </w:r>
      <w:r w:rsidR="00B26F42">
        <w:t xml:space="preserve"> 7</w:t>
      </w:r>
      <w:r>
        <w:br/>
        <w:t>Manage Vendor</w:t>
      </w:r>
    </w:p>
    <w:p w14:paraId="58DAB565" w14:textId="77777777" w:rsidR="00B95B21" w:rsidRDefault="00000000">
      <w:r>
        <w:rPr>
          <w:b/>
        </w:rPr>
        <w:t>Objective</w:t>
      </w:r>
      <w:r>
        <w:rPr>
          <w:b/>
        </w:rPr>
        <w:br/>
      </w:r>
      <w:r>
        <w:t>Allow admin to manage vendor records and associated products.</w:t>
      </w:r>
    </w:p>
    <w:p w14:paraId="596DD49B" w14:textId="77777777" w:rsidR="00B95B21" w:rsidRDefault="00000000">
      <w:r>
        <w:rPr>
          <w:b/>
        </w:rPr>
        <w:t>Business Event</w:t>
      </w:r>
      <w:r>
        <w:rPr>
          <w:b/>
        </w:rPr>
        <w:br/>
      </w:r>
      <w:r>
        <w:t>Admin adds or updates vendor info.</w:t>
      </w:r>
    </w:p>
    <w:p w14:paraId="6582343E" w14:textId="77777777" w:rsidR="00B95B21" w:rsidRDefault="00000000">
      <w:r>
        <w:rPr>
          <w:b/>
        </w:rPr>
        <w:t>Primary Actor(s)</w:t>
      </w:r>
      <w:r>
        <w:rPr>
          <w:b/>
        </w:rPr>
        <w:br/>
      </w:r>
      <w:r>
        <w:t>Admin</w:t>
      </w:r>
    </w:p>
    <w:p w14:paraId="4F1B2AFB" w14:textId="77777777" w:rsidR="00B95B21" w:rsidRDefault="00000000">
      <w:r>
        <w:rPr>
          <w:b/>
        </w:rPr>
        <w:t>Secondary Actor(s)</w:t>
      </w:r>
      <w:r>
        <w:rPr>
          <w:b/>
        </w:rPr>
        <w:br/>
      </w:r>
      <w:r>
        <w:t>None</w:t>
      </w:r>
    </w:p>
    <w:p w14:paraId="604CADB5" w14:textId="77777777" w:rsidR="00B95B21" w:rsidRDefault="00000000">
      <w:r>
        <w:rPr>
          <w:b/>
        </w:rPr>
        <w:t>Pre-condition</w:t>
      </w:r>
      <w:r>
        <w:rPr>
          <w:b/>
        </w:rPr>
        <w:br/>
      </w:r>
      <w:r>
        <w:t>Admin is logged in.</w:t>
      </w:r>
    </w:p>
    <w:p w14:paraId="78B0E060" w14:textId="77777777" w:rsidR="00B95B21" w:rsidRDefault="00000000">
      <w:r>
        <w:rPr>
          <w:b/>
        </w:rPr>
        <w:t>Post-condition</w:t>
      </w:r>
      <w:r>
        <w:rPr>
          <w:b/>
        </w:rPr>
        <w:br/>
      </w:r>
      <w:r>
        <w:t>Vendor record is updated; ProductVendor links adjusted.</w:t>
      </w:r>
    </w:p>
    <w:p w14:paraId="349CCB18" w14:textId="77777777" w:rsidR="00B95B21" w:rsidRDefault="00000000">
      <w:r>
        <w:rPr>
          <w:b/>
        </w:rPr>
        <w:t>Failure outcomes</w:t>
      </w:r>
      <w:r>
        <w:rPr>
          <w:b/>
        </w:rPr>
        <w:br/>
      </w:r>
      <w:r>
        <w:t>System shows “Unable to update vendor.”</w:t>
      </w:r>
    </w:p>
    <w:p w14:paraId="7E283A19" w14:textId="77777777" w:rsidR="00B95B21" w:rsidRDefault="00000000">
      <w:r>
        <w:t>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5B21" w14:paraId="3886A282" w14:textId="77777777">
        <w:tc>
          <w:tcPr>
            <w:tcW w:w="4320" w:type="dxa"/>
          </w:tcPr>
          <w:p w14:paraId="6849BDE0" w14:textId="77777777" w:rsidR="00B95B21" w:rsidRDefault="00000000">
            <w:r>
              <w:t>Actor</w:t>
            </w:r>
          </w:p>
        </w:tc>
        <w:tc>
          <w:tcPr>
            <w:tcW w:w="4320" w:type="dxa"/>
          </w:tcPr>
          <w:p w14:paraId="700630AF" w14:textId="77777777" w:rsidR="00B95B21" w:rsidRDefault="00000000">
            <w:r>
              <w:t>System</w:t>
            </w:r>
          </w:p>
        </w:tc>
      </w:tr>
      <w:tr w:rsidR="00B95B21" w14:paraId="288CA0D2" w14:textId="77777777">
        <w:tc>
          <w:tcPr>
            <w:tcW w:w="4320" w:type="dxa"/>
          </w:tcPr>
          <w:p w14:paraId="20153583" w14:textId="77777777" w:rsidR="00B95B21" w:rsidRDefault="00000000">
            <w:r>
              <w:t>Admin goes to vendor-list.php.</w:t>
            </w:r>
          </w:p>
        </w:tc>
        <w:tc>
          <w:tcPr>
            <w:tcW w:w="4320" w:type="dxa"/>
          </w:tcPr>
          <w:p w14:paraId="68B2A5B9" w14:textId="77777777" w:rsidR="00B95B21" w:rsidRDefault="00000000">
            <w:r>
              <w:t>Display current vendors.</w:t>
            </w:r>
          </w:p>
        </w:tc>
      </w:tr>
      <w:tr w:rsidR="00B95B21" w14:paraId="40717DB2" w14:textId="77777777">
        <w:tc>
          <w:tcPr>
            <w:tcW w:w="4320" w:type="dxa"/>
          </w:tcPr>
          <w:p w14:paraId="3602605F" w14:textId="77777777" w:rsidR="00B95B21" w:rsidRDefault="00000000">
            <w:r>
              <w:t>Admin selects or adds a vendor.</w:t>
            </w:r>
          </w:p>
        </w:tc>
        <w:tc>
          <w:tcPr>
            <w:tcW w:w="4320" w:type="dxa"/>
          </w:tcPr>
          <w:p w14:paraId="1437EC50" w14:textId="77777777" w:rsidR="00B95B21" w:rsidRDefault="00000000">
            <w:r>
              <w:t>Show vendor-form.php.</w:t>
            </w:r>
          </w:p>
        </w:tc>
      </w:tr>
      <w:tr w:rsidR="00B95B21" w14:paraId="1631E8BB" w14:textId="77777777">
        <w:tc>
          <w:tcPr>
            <w:tcW w:w="4320" w:type="dxa"/>
          </w:tcPr>
          <w:p w14:paraId="5CEFFE30" w14:textId="77777777" w:rsidR="00B95B21" w:rsidRDefault="00000000">
            <w:r>
              <w:t>Admin enters name, address, and links products.</w:t>
            </w:r>
          </w:p>
        </w:tc>
        <w:tc>
          <w:tcPr>
            <w:tcW w:w="4320" w:type="dxa"/>
          </w:tcPr>
          <w:p w14:paraId="7DF7602F" w14:textId="77777777" w:rsidR="00B95B21" w:rsidRDefault="00000000">
            <w:r>
              <w:t>Insert or update `Vendor` and `ProductVendor`.</w:t>
            </w:r>
          </w:p>
        </w:tc>
      </w:tr>
      <w:tr w:rsidR="00B95B21" w14:paraId="029F0EFD" w14:textId="77777777">
        <w:tc>
          <w:tcPr>
            <w:tcW w:w="4320" w:type="dxa"/>
          </w:tcPr>
          <w:p w14:paraId="13BA18F1" w14:textId="77777777" w:rsidR="00B95B21" w:rsidRDefault="00000000">
            <w:r>
              <w:t>Admin returns to list with confirmation.</w:t>
            </w:r>
          </w:p>
        </w:tc>
        <w:tc>
          <w:tcPr>
            <w:tcW w:w="4320" w:type="dxa"/>
          </w:tcPr>
          <w:p w14:paraId="655B8235" w14:textId="77777777" w:rsidR="00B95B21" w:rsidRDefault="00000000">
            <w:r>
              <w:t>Vendor appears with updated info.</w:t>
            </w:r>
          </w:p>
        </w:tc>
      </w:tr>
    </w:tbl>
    <w:p w14:paraId="2B0EAA52" w14:textId="77777777" w:rsidR="00B95B21" w:rsidRDefault="00000000">
      <w:r>
        <w:br w:type="page"/>
      </w:r>
    </w:p>
    <w:p w14:paraId="6CA8DE49" w14:textId="2907640B" w:rsidR="00B95B21" w:rsidRDefault="00000000">
      <w:pPr>
        <w:pStyle w:val="Heading1"/>
      </w:pPr>
      <w:r>
        <w:lastRenderedPageBreak/>
        <w:t>Use Case</w:t>
      </w:r>
      <w:r w:rsidR="00B26F42">
        <w:t xml:space="preserve"> 8</w:t>
      </w:r>
      <w:r>
        <w:br/>
        <w:t>View Register / Dashboard</w:t>
      </w:r>
    </w:p>
    <w:p w14:paraId="256486D7" w14:textId="77777777" w:rsidR="00B95B21" w:rsidRDefault="00000000">
      <w:r>
        <w:rPr>
          <w:b/>
        </w:rPr>
        <w:t>Objective</w:t>
      </w:r>
      <w:r>
        <w:rPr>
          <w:b/>
        </w:rPr>
        <w:br/>
      </w:r>
      <w:r>
        <w:t>Allow admin to view KPIs, sales summaries, and inventory alerts.</w:t>
      </w:r>
    </w:p>
    <w:p w14:paraId="1C95A460" w14:textId="77777777" w:rsidR="00B95B21" w:rsidRDefault="00000000">
      <w:r>
        <w:rPr>
          <w:b/>
        </w:rPr>
        <w:t>Business Event</w:t>
      </w:r>
      <w:r>
        <w:rPr>
          <w:b/>
        </w:rPr>
        <w:br/>
      </w:r>
      <w:r>
        <w:t>Admin checks metrics for decision-making.</w:t>
      </w:r>
    </w:p>
    <w:p w14:paraId="33CFA82E" w14:textId="77777777" w:rsidR="00B95B21" w:rsidRDefault="00000000">
      <w:r>
        <w:rPr>
          <w:b/>
        </w:rPr>
        <w:t>Primary Actor(s)</w:t>
      </w:r>
      <w:r>
        <w:rPr>
          <w:b/>
        </w:rPr>
        <w:br/>
      </w:r>
      <w:r>
        <w:t>Admin</w:t>
      </w:r>
    </w:p>
    <w:p w14:paraId="4073B41E" w14:textId="77777777" w:rsidR="00B95B21" w:rsidRDefault="00000000">
      <w:r>
        <w:rPr>
          <w:b/>
        </w:rPr>
        <w:t>Secondary Actor(s)</w:t>
      </w:r>
      <w:r>
        <w:rPr>
          <w:b/>
        </w:rPr>
        <w:br/>
      </w:r>
      <w:r>
        <w:t>None</w:t>
      </w:r>
    </w:p>
    <w:p w14:paraId="31D1C0B6" w14:textId="77777777" w:rsidR="00B95B21" w:rsidRDefault="00000000">
      <w:r>
        <w:rPr>
          <w:b/>
        </w:rPr>
        <w:t>Pre-condition</w:t>
      </w:r>
      <w:r>
        <w:rPr>
          <w:b/>
        </w:rPr>
        <w:br/>
      </w:r>
      <w:r>
        <w:t>Admin is logged in.</w:t>
      </w:r>
    </w:p>
    <w:p w14:paraId="56DAC97A" w14:textId="77777777" w:rsidR="00B95B21" w:rsidRDefault="00000000">
      <w:r>
        <w:rPr>
          <w:b/>
        </w:rPr>
        <w:t>Post-condition</w:t>
      </w:r>
      <w:r>
        <w:rPr>
          <w:b/>
        </w:rPr>
        <w:br/>
      </w:r>
      <w:r>
        <w:t>System displays current business metrics.</w:t>
      </w:r>
    </w:p>
    <w:p w14:paraId="2270327A" w14:textId="77777777" w:rsidR="00B95B21" w:rsidRDefault="00000000">
      <w:r>
        <w:rPr>
          <w:b/>
        </w:rPr>
        <w:t>Failure outcomes</w:t>
      </w:r>
      <w:r>
        <w:rPr>
          <w:b/>
        </w:rPr>
        <w:br/>
      </w:r>
      <w:r>
        <w:t>System shows “Unable to load data.”</w:t>
      </w:r>
    </w:p>
    <w:p w14:paraId="454D2E0A" w14:textId="77777777" w:rsidR="00B95B21" w:rsidRDefault="00000000">
      <w:r>
        <w:t>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5B21" w14:paraId="1824CEE4" w14:textId="77777777">
        <w:tc>
          <w:tcPr>
            <w:tcW w:w="4320" w:type="dxa"/>
          </w:tcPr>
          <w:p w14:paraId="3CEC068E" w14:textId="77777777" w:rsidR="00B95B21" w:rsidRDefault="00000000">
            <w:r>
              <w:t>Actor</w:t>
            </w:r>
          </w:p>
        </w:tc>
        <w:tc>
          <w:tcPr>
            <w:tcW w:w="4320" w:type="dxa"/>
          </w:tcPr>
          <w:p w14:paraId="45C45605" w14:textId="77777777" w:rsidR="00B95B21" w:rsidRDefault="00000000">
            <w:r>
              <w:t>System</w:t>
            </w:r>
          </w:p>
        </w:tc>
      </w:tr>
      <w:tr w:rsidR="00B95B21" w14:paraId="34F80A29" w14:textId="77777777">
        <w:tc>
          <w:tcPr>
            <w:tcW w:w="4320" w:type="dxa"/>
          </w:tcPr>
          <w:p w14:paraId="5721C8D5" w14:textId="77777777" w:rsidR="00B95B21" w:rsidRDefault="00000000">
            <w:r>
              <w:t>Admin clicks “Dashboard” in the menu.</w:t>
            </w:r>
          </w:p>
        </w:tc>
        <w:tc>
          <w:tcPr>
            <w:tcW w:w="4320" w:type="dxa"/>
          </w:tcPr>
          <w:p w14:paraId="46228293" w14:textId="77777777" w:rsidR="00B95B21" w:rsidRDefault="00000000">
            <w:r>
              <w:t>Load dashboard.php with real-time KPIs.</w:t>
            </w:r>
          </w:p>
        </w:tc>
      </w:tr>
      <w:tr w:rsidR="00B95B21" w14:paraId="2070C595" w14:textId="77777777">
        <w:tc>
          <w:tcPr>
            <w:tcW w:w="4320" w:type="dxa"/>
          </w:tcPr>
          <w:p w14:paraId="2AAA88AF" w14:textId="77777777" w:rsidR="00B95B21" w:rsidRDefault="00000000">
            <w:r>
              <w:t>Admin clicks into a specific widget (e.g., top-selling products).</w:t>
            </w:r>
          </w:p>
        </w:tc>
        <w:tc>
          <w:tcPr>
            <w:tcW w:w="4320" w:type="dxa"/>
          </w:tcPr>
          <w:p w14:paraId="6B4A677B" w14:textId="77777777" w:rsidR="00B95B21" w:rsidRDefault="00000000">
            <w:r>
              <w:t>Load detailed report page (e.g., top-products.php).</w:t>
            </w:r>
          </w:p>
        </w:tc>
      </w:tr>
      <w:tr w:rsidR="00B95B21" w14:paraId="5EEAEE15" w14:textId="77777777">
        <w:tc>
          <w:tcPr>
            <w:tcW w:w="4320" w:type="dxa"/>
          </w:tcPr>
          <w:p w14:paraId="2158AE30" w14:textId="77777777" w:rsidR="00B95B21" w:rsidRDefault="00000000">
            <w:r>
              <w:t>Admin uses filters and downloads data.</w:t>
            </w:r>
          </w:p>
        </w:tc>
        <w:tc>
          <w:tcPr>
            <w:tcW w:w="4320" w:type="dxa"/>
          </w:tcPr>
          <w:p w14:paraId="621F1EBC" w14:textId="77777777" w:rsidR="00B95B21" w:rsidRDefault="00000000">
            <w:r>
              <w:t>System applies filters and allows CSV export.</w:t>
            </w:r>
          </w:p>
        </w:tc>
      </w:tr>
    </w:tbl>
    <w:p w14:paraId="75BC8905" w14:textId="4C4776F4" w:rsidR="00B95B21" w:rsidRDefault="00B95B21"/>
    <w:sectPr w:rsidR="00B95B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5662449">
    <w:abstractNumId w:val="8"/>
  </w:num>
  <w:num w:numId="2" w16cid:durableId="1618366994">
    <w:abstractNumId w:val="6"/>
  </w:num>
  <w:num w:numId="3" w16cid:durableId="1882090067">
    <w:abstractNumId w:val="5"/>
  </w:num>
  <w:num w:numId="4" w16cid:durableId="205458915">
    <w:abstractNumId w:val="4"/>
  </w:num>
  <w:num w:numId="5" w16cid:durableId="110781944">
    <w:abstractNumId w:val="7"/>
  </w:num>
  <w:num w:numId="6" w16cid:durableId="462237242">
    <w:abstractNumId w:val="3"/>
  </w:num>
  <w:num w:numId="7" w16cid:durableId="2001274306">
    <w:abstractNumId w:val="2"/>
  </w:num>
  <w:num w:numId="8" w16cid:durableId="805658793">
    <w:abstractNumId w:val="1"/>
  </w:num>
  <w:num w:numId="9" w16cid:durableId="138479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6F4"/>
    <w:rsid w:val="0006063C"/>
    <w:rsid w:val="0015074B"/>
    <w:rsid w:val="0029639D"/>
    <w:rsid w:val="00326F90"/>
    <w:rsid w:val="00521E75"/>
    <w:rsid w:val="00AA1D8D"/>
    <w:rsid w:val="00B00935"/>
    <w:rsid w:val="00B26F42"/>
    <w:rsid w:val="00B47730"/>
    <w:rsid w:val="00B95B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B57ADD"/>
  <w14:defaultImageDpi w14:val="300"/>
  <w15:docId w15:val="{D1F10E6F-3B4B-2249-81DF-B31F55A7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Gavin Cahoon</cp:lastModifiedBy>
  <cp:revision>2</cp:revision>
  <dcterms:created xsi:type="dcterms:W3CDTF">2025-07-02T03:58:00Z</dcterms:created>
  <dcterms:modified xsi:type="dcterms:W3CDTF">2025-07-02T03:58:00Z</dcterms:modified>
  <cp:category/>
</cp:coreProperties>
</file>